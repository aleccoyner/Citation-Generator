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DAVIS, J. 1952. Observations on the eggs and larvae of the salamander </w:t>
      </w:r>
      <w:r>
        <w:rPr>
          <w:i/>
        </w:rPr>
        <w:t>Batrachoseps</w:t>
      </w:r>
      <w:r>
        <w:t xml:space="preserve"> </w:t>
      </w:r>
      <w:r>
        <w:rPr>
          <w:i/>
        </w:rPr>
        <w:t>pacificus</w:t>
      </w:r>
      <w:r>
        <w:t xml:space="preserve"> </w:t>
      </w:r>
      <w:r>
        <w:rPr>
          <w:i/>
        </w:rPr>
        <w:t>major</w:t>
      </w:r>
      <w:r>
        <w:t>. Copeia 1952:272-274.</w:t>
      </w:r>
    </w:p>
    <w:p>
      <w:r>
        <w:t xml:space="preserve">DAVIS, R.A., AND J.R. ROBERTS. 2005. Embryonic survival and egg numbers in small and large populations of the frog </w:t>
      </w:r>
      <w:r>
        <w:rPr>
          <w:i/>
        </w:rPr>
        <w:t>Heleioporus</w:t>
      </w:r>
      <w:r>
        <w:t xml:space="preserve"> </w:t>
      </w:r>
      <w:r>
        <w:rPr>
          <w:i/>
        </w:rPr>
        <w:t>albopunctatus</w:t>
      </w:r>
      <w:r>
        <w:t xml:space="preserve"> in Western Australia. Journal of Herpetology 39:133-138.</w:t>
      </w:r>
    </w:p>
    <w:p>
      <w:r>
        <w:t xml:space="preserve">DAVIS, S.L., R.B. DAVIS, A. JAMES, AND B.C. PREGGER TALYN. 2000. Reproductive behavior and larval development of </w:t>
      </w:r>
      <w:r>
        <w:rPr>
          <w:i/>
        </w:rPr>
        <w:t>Leptodactylus</w:t>
      </w:r>
      <w:r>
        <w:t xml:space="preserve"> </w:t>
      </w:r>
      <w:r>
        <w:rPr>
          <w:i/>
        </w:rPr>
        <w:t>fallax</w:t>
      </w:r>
      <w:r>
        <w:t xml:space="preserve"> in Dominica, West Indies. Herpetological Review 31:217-220.</w:t>
      </w:r>
    </w:p>
    <w:p>
      <w:r>
        <w:t xml:space="preserve">DAVIS, T.M. 2003. </w:t>
      </w:r>
      <w:r>
        <w:rPr>
          <w:i/>
        </w:rPr>
        <w:t>Aneides</w:t>
      </w:r>
      <w:r>
        <w:t xml:space="preserve"> </w:t>
      </w:r>
      <w:r>
        <w:rPr>
          <w:i/>
        </w:rPr>
        <w:t>vagrans</w:t>
      </w:r>
      <w:r>
        <w:t xml:space="preserve"> (Wandering Salamander). Reproduction. Herpetological Review 34:133.</w:t>
      </w:r>
    </w:p>
    <w:p>
      <w:r>
        <w:t xml:space="preserve">DAVIS, W.T. 1907. Additional observations on </w:t>
      </w:r>
      <w:r>
        <w:rPr>
          <w:i/>
        </w:rPr>
        <w:t>Hyla</w:t>
      </w:r>
      <w:r>
        <w:t xml:space="preserve"> </w:t>
      </w:r>
      <w:r>
        <w:rPr>
          <w:i/>
        </w:rPr>
        <w:t>andersoni</w:t>
      </w:r>
      <w:r>
        <w:t xml:space="preserve"> and </w:t>
      </w:r>
      <w:r>
        <w:rPr>
          <w:i/>
        </w:rPr>
        <w:t>Rana</w:t>
      </w:r>
      <w:r>
        <w:t xml:space="preserve"> </w:t>
      </w:r>
      <w:r>
        <w:rPr>
          <w:i/>
        </w:rPr>
        <w:t>virgatipes</w:t>
      </w:r>
      <w:r>
        <w:t xml:space="preserve"> in New Jersey. American Naturalist 1907:49-51. [</w:t>
      </w:r>
      <w:r>
        <w:rPr>
          <w:i/>
        </w:rPr>
        <w:t>Lithobates</w:t>
      </w:r>
      <w:r>
        <w:t xml:space="preserve"> </w:t>
      </w:r>
      <w:r>
        <w:rPr>
          <w:i/>
        </w:rPr>
        <w:t>virgatipes</w:t>
      </w:r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